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                                                                                   http://mrsinvoice.com </w:t>
        <w:br/>
        <w:t xml:space="preserve">                                                                                                  Ly </w:t>
        <w:br/>
        <w:t xml:space="preserve">                  I                                                                              | </w:t>
        <w:br/>
        <w:t xml:space="preserve">        Your Company LLC Address 123, State, My Country P 111-222-383, F 111-222-334 </w:t>
        <w:br/>
        <w:t xml:space="preserve">        BILL TO: </w:t>
        <w:br/>
        <w:t xml:space="preserve">        P: 111-222-333, F: 111-222-334                          _                               ' </w:t>
        <w:br/>
        <w:t xml:space="preserve">        dlent@cxomplent </w:t>
        <w:br/>
        <w:t xml:space="preserve">                                                          Contact Phone                   101-102-103 </w:t>
        <w:br/>
        <w:t xml:space="preserve">        john Doe office                                    ayment  Terms                 ash on Delivery </w:t>
        <w:br/>
        <w:t xml:space="preserve">        Office Road 38 </w:t>
        <w:br/>
        <w:t xml:space="preserve">        P: 111-333-222, F: 122-222-334                             Amount     Due:  $4,170 </w:t>
        <w:br/>
        <w:t xml:space="preserve">        office@example.net </w:t>
        <w:br/>
        <w:t xml:space="preserve">          NO  PRODUCTS  / SERVICE                                   QUANTITY      {RATE / UNIT      AMOUNT </w:t>
        <w:br/>
        <w:t xml:space="preserve">                                                                         HOURS         PRICE </w:t>
        <w:br/>
        <w:t xml:space="preserve">         1    [tyre                                                           2          $20             $40 </w:t>
        <w:br/>
        <w:t xml:space="preserve">         2  | Steering Wheet                                                  5          $10             $50 </w:t>
        <w:br/>
        <w:t xml:space="preserve">         3  | Engine oil                                                    40           $15            $150 </w:t>
        <w:br/>
        <w:t xml:space="preserve">         4  | Brake Pad                                                     2a         $1000           $2,400 </w:t>
        <w:br/>
        <w:t xml:space="preserve">                                                                                     Subtotal           $275 </w:t>
        <w:br/>
        <w:t xml:space="preserve">                                                                                    Tax (10%)           $275 </w:t>
        <w:br/>
        <w:t xml:space="preserve">                                                                                  Grand Total          $302.5 </w:t>
        <w:br/>
        <w:t xml:space="preserve">                                             ‘THANK YOU FOR YOUR BUSINESS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